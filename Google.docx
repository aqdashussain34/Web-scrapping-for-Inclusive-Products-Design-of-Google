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24244" w14:textId="77777777" w:rsidR="00E64C22" w:rsidRDefault="00000000">
      <w:pPr>
        <w:pStyle w:val="Heading1"/>
      </w:pPr>
      <w:r>
        <w:rPr>
          <w:rFonts w:ascii="Arial" w:hAnsi="Arial"/>
          <w:sz w:val="22"/>
        </w:rPr>
        <w:t>Scraped Content from Google Website</w:t>
      </w:r>
    </w:p>
    <w:p w14:paraId="6E350391" w14:textId="77777777" w:rsidR="00E64C22" w:rsidRDefault="00000000">
      <w:r>
        <w:rPr>
          <w:rFonts w:ascii="Arial" w:hAnsi="Arial"/>
          <w:i/>
        </w:rPr>
        <w:t>URL: https://about.google/belonging/in-products/</w:t>
      </w:r>
    </w:p>
    <w:p w14:paraId="02D6BBDA" w14:textId="77777777" w:rsidR="00E64C22" w:rsidRPr="00B2210A" w:rsidRDefault="00000000">
      <w:pPr>
        <w:pStyle w:val="Heading2"/>
        <w:rPr>
          <w:sz w:val="32"/>
          <w:szCs w:val="32"/>
        </w:rPr>
      </w:pPr>
      <w:r w:rsidRPr="00B2210A">
        <w:rPr>
          <w:rFonts w:ascii="Arial" w:hAnsi="Arial"/>
          <w:sz w:val="28"/>
          <w:szCs w:val="32"/>
        </w:rPr>
        <w:t>Content Summary</w:t>
      </w:r>
    </w:p>
    <w:p w14:paraId="02F15C83" w14:textId="77777777" w:rsidR="00E64C22" w:rsidRDefault="00000000">
      <w:pPr>
        <w:jc w:val="both"/>
        <w:rPr>
          <w:rFonts w:ascii="Arial" w:hAnsi="Arial"/>
        </w:rPr>
      </w:pPr>
      <w:r>
        <w:rPr>
          <w:rFonts w:ascii="Arial" w:hAnsi="Arial"/>
        </w:rPr>
        <w:t xml:space="preserve">Designing Inclusive Products for Everyone — Google Belonging Jump to content Belonging Overview At work In products In products What we’re doing Accessibility in our products In society Key issues Key issues Disability inclusion Gender equity LGBTQ+ inclusion Racial equity Veteran inclusion Resources Resources Build inclusive products Build accessible technology Create inclusive marketing Diversity report About Google Our mission, products, and impact More about our core commitments Belonging Expanding what’s possible for everyone Learning Unlocking opportunity with education &amp; career tools Safety Center Keeping billions of people safe online Crisis Response Helping people with information in critical moments Sustainability Committed to being carbon free by 2030 Diversity report Helpful technology enables everyone to pursue their goals. Features to help people identify and support inclusive spaces on Google Maps and Search Learn about the business attributes (Opens in a Dialog Window) Close dialog window Business attributes to help people identify and support inclusive spaces on Google Maps and Search Link copied to clipboard Faye Orlove (she/her) (center), founder of Junior High, a community arts and event space that promotes the work of marginalized and underrepresented artists We’ve added features to Google Maps and Search that help people find the spaces they need, and support diversely owned businesses. Accessible Places lets wheelchair users and anyone who has difficulty using stairs know in advance whether their destination will be accessible. Wheelchair accessible routes help people find an accessible way to get where they’re going. Business attributes like “ LGBTQ-friendly ,” “Transgender safespace,” and “Gender-neutral restroom” help businesses identify as spaces of belonging and safety for LGBTQ+ communities. The Asian-owned , Black-owned , Latino-owned , Veteran-owned , and Women-owned attributes make it easier for customers and community members to identify and support diversely owned businesses across Google platforms. An Android tool that enables people with communication difficulties to connect in real time Learn about Live Transcribe (Opens in a Dialog Window) Close dialog window How Live Transcribe is enabling real-time communication Link copied to clipboard Live Transcribe is a feature designed for Android and powered by Google’s speech recognition software, which generates live captions for your voice in over 70 languages and dialects. We partnered with the National Technical Institute for the Deaf, the first and largest technological college in the world for students who are deaf or hard of hearing, to make sure that Live Transcribe was helpful for everyday use. Built-in Search features help connect people to critical health information Learn about the tools (Opens in a Dialog Window) Close dialog window How we’re making healthcare options more accessible on Search Link copied to clipboard We’re always exploring ways to help people make more informed choices about their health. That’s why we’re providing timely and authoritative health information, plus relevant resources and tools on Google Search. Here’s how: When searching for a specific provider, people can check which insurance networks that </w:t>
      </w:r>
      <w:r>
        <w:rPr>
          <w:rFonts w:ascii="Arial" w:hAnsi="Arial"/>
        </w:rPr>
        <w:lastRenderedPageBreak/>
        <w:t xml:space="preserve">they might accept. And if they’re searching for a new provider overall, on mobile, they’re now able to filter providers nearby who accept Medicare as well as view appointment availability . We’ve added the option for healthcare professionals to let prospective patients know what languages are spoken at their office. We currently have over a dozen languages represented, including Spanish and American Sign Language. People in the U.S. can find information directly in Search to self-assess their symptoms for mental health conditions. Clinically-validated self-assessments are available in English and Spanish for anxiety, PTSD and PPD, and depression (also available in Australia). Every year extreme heat kills nearly 500,000 people, and heat-related deaths are on the rise. That’s why we’re partnering with the Global Heat Health Information Network (GHHIN) to display extreme heat alerts in Search to help keep people safe and cool. Accessible technology built with you in mind Explore accessibility in our products and services (Opens in a Dialog Window) Close dialog window How we’re building accessible technology with you in mind Link copied to clipboard We’re committed to making accessibility a core consideration. Explore the following pages to learn how our technology adapts to your needs: Learn more about accessibility in our products and features . Contact the Disability Support team via Be my Eyes, American Sign Language, chat, email, or phone. Explore Google’s Accessibility Conformance Reports based on the ITI VPAT. Improving skin tone representation in products with the Monk Skin Tone scale Learn about our efforts (Opens in a Dialog Window) Close dialog window Improving skin tone representation in our products with the Monk Skin Tone scale Link copied to clipboard Machine Learning (ML), a type of Artificial Intelligence (AI), is the bedrock of many Google products. This technology can help make people’s everyday lives easier, but when the algorithms are built with data sets that don’t represent everyone, they can fail to “see” and “understand” people with darker skin. At Google, we’re working to improve image equity and skin tone representation across our products. Here’s how: Google’s Research Center for Responsible AI and Human-Centered Technology partnered with Harvard professor and sociologist Dr. Ellis Monk , who has been studying the effects of skin tone and colorism for over a decade. In 2022, we openly released the Monk Skin Tone (MST) Scale — an alternative 10-shade scale that is more inclusive than the current tech-industry standard. We’re incorporating the MST Scale into a number of products, starting with Search. Now, when people search the web for images, such as “bridal makeup looks,” they’ll see an option to further refine their result by skin tone, making it easier to find what’s relevant. To build on improving a representative Search experience, we’re developing a standardized way to label content online so creators, brands, and publishers can use this new inclusive schema to tag their content with attributes like skin tone, hair color and hair texture, prompting more aligned results. We’re also bringing the MST Scale into Google Photos. We previously worked with renowned image makers and improved Google Photos’ auto enhance feature to strengthen face detection, camera, and editing products through Real Tone . Most recently, we launched a new set of Real Tone filters with a wider assortment of looks that are available across Android, iOS and Web. We’re open-sourcing the MST Scale to support inclusive research and development in the AI and ML space, so the tech industry at large can build more representative datasets, collectively improve ML </w:t>
      </w:r>
      <w:r>
        <w:rPr>
          <w:rFonts w:ascii="Arial" w:hAnsi="Arial"/>
        </w:rPr>
        <w:lastRenderedPageBreak/>
        <w:t xml:space="preserve">models, and develop products that truly work for everyone. We’ll continue working with Dr. Monk to evaluate the MST scale across different regions and products, iterating, and improving the technology. Learn more about our efforts at skintone.google . Photo controls designed to respect the experiences of transgender people Learn about Google Photos controls (Opens in a Dialog Window) Close dialog window Choose the memories you revisit with Google Photos controls. Link copied to clipboard We heard from the transgender community that resurfacing certain photos can be painful, so we’ve been working with our partners at GLAAD and listening to feedback to make reminiscing more inclusive. We’re using AI to power new features that resurface meaningful moments, while giving you control over what you revisit. Google Photos already includes controls to hide photos of certain people or time periods, and we’re continuing to add new ones to improve the experience through this continued partnership. An AR tool helping the Muslim community worldwide find the Qibla Learn about Qibla Finder (Opens in a Dialog Window) Close dialog window How we’re helping the Muslim community worldwide find the Qibla in AR Link copied to clipboard Qibla is the fixed direction toward the Kaaba in the Grand Mosque in Makkah, Saudi Arabia, and the direction that all Muslims face to pray. With Qibla Finder , we’re making it easier for millions of people to identify the Qibla wherever they are. The web app uses Augmented Reality (AR) to paint a clear blue line within the imagery your phone camera sees, pointing toward the direction of prayer. Features to help people identify and support inclusive spaces on Google Maps and Search Learn about the business attributes (Opens in a Dialog Window) Close dialog window Business attributes to help people identify and support inclusive spaces on Google Maps and Search Link copied to clipboard Faye Orlove (she/her) (center), founder of Junior High, a community arts and event space that promotes the work of marginalized and underrepresented artists We’ve added features to Google Maps and Search that help people find the spaces they need, and support diversely owned businesses. Accessible Places lets wheelchair users and anyone who has difficulty using stairs know in advance whether their destination will be accessible. Wheelchair accessible routes help people find an accessible way to get where they’re going. Business attributes like “ LGBTQ-friendly ,” “Transgender safespace,” and “Gender-neutral restroom” help businesses identify as spaces of belonging and safety for LGBTQ+ communities. The Asian-owned , Black-owned , Latino-owned , Veteran-owned , and Women-owned attributes make it easier for customers and community members to identify and support diversely owned businesses across Google platforms. An Android tool that enables people with communication difficulties to connect in real time Learn about Live Transcribe (Opens in a Dialog Window) Close dialog window How Live Transcribe is enabling real-time communication Link copied to clipboard Live Transcribe is a feature designed for Android and powered by Google’s speech recognition software, which generates live captions for your voice in over 70 languages and dialects. We partnered with the National Technical Institute for the Deaf, the first and largest technological college in the world for students who are deaf or hard of hearing, to make sure that Live Transcribe was helpful for everyday use. Built-in Search features help connect people to critical health information Learn about the tools (Opens in a Dialog Window) Close dialog window How we’re making healthcare options more accessible on </w:t>
      </w:r>
      <w:r>
        <w:rPr>
          <w:rFonts w:ascii="Arial" w:hAnsi="Arial"/>
        </w:rPr>
        <w:lastRenderedPageBreak/>
        <w:t xml:space="preserve">Search Link copied to clipboard We’re always exploring ways to help people make more informed choices about their health. That’s why we’re providing timely and authoritative health information, plus relevant resources and tools on Google Search. Here’s how: When searching for a specific provider, people can check which insurance networks that they might accept. And if they’re searching for a new provider overall, on mobile, they’re now able to filter providers nearby who accept Medicare as well as view appointment availability . We’ve added the option for healthcare professionals to let prospective patients know what languages are spoken at their office. We currently have over a dozen languages represented, including Spanish and American Sign Language. People in the U.S. can find information directly in Search to self-assess their symptoms for mental health conditions. Clinically-validated self-assessments are available in English and Spanish for anxiety, PTSD and PPD, and depression (also available in Australia). Every year extreme heat kills nearly 500,000 people, and heat-related deaths are on the rise. That’s why we’re partnering with the Global Heat Health Information Network (GHHIN) to display extreme heat alerts in Search to help keep people safe and cool. Accessible technology built with you in mind Explore accessibility in our products and services (Opens in a Dialog Window) Close dialog window How we’re building accessible technology with you in mind Link copied to clipboard We’re committed to making accessibility a core consideration. Explore the following pages to learn how our technology adapts to your needs: Learn more about accessibility in our products and features . Contact the Disability Support team via Be my Eyes, American Sign Language, chat, email, or phone. Explore Google’s Accessibility Conformance Reports based on the ITI VPAT. Improving skin tone representation in products with the Monk Skin Tone scale Learn about our efforts (Opens in a Dialog Window) Close dialog window Improving skin tone representation in our products with the Monk Skin Tone scale Link copied to clipboard Machine Learning (ML), a type of Artificial Intelligence (AI), is the bedrock of many Google products. This technology can help make people’s everyday lives easier, but when the algorithms are built with data sets that don’t represent everyone, they can fail to “see” and “understand” people with darker skin. At Google, we’re working to improve image equity and skin tone representation across our products. Here’s how: Google’s Research Center for Responsible AI and Human-Centered Technology partnered with Harvard professor and sociologist Dr. Ellis Monk , who has been studying the effects of skin tone and colorism for over a decade. In 2022, we openly released the Monk Skin Tone (MST) Scale — an alternative 10-shade scale that is more inclusive than the current tech-industry standard. We’re incorporating the MST Scale into a number of products, starting with Search. Now, when people search the web for images, such as “bridal makeup looks,” they’ll see an option to further refine their result by skin tone, making it easier to find what’s relevant. To build on improving a representative Search experience, we’re developing a standardized way to label content online so creators, brands, and publishers can use this new inclusive schema to tag their content with attributes like skin tone, hair color and hair texture, prompting more aligned results. We’re also bringing the MST Scale into Google Photos. We previously worked with renowned image makers and improved Google Photos’ auto enhance feature to strengthen face detection, camera, and editing products through Real Tone . Most </w:t>
      </w:r>
      <w:r>
        <w:rPr>
          <w:rFonts w:ascii="Arial" w:hAnsi="Arial"/>
        </w:rPr>
        <w:lastRenderedPageBreak/>
        <w:t xml:space="preserve">recently, we launched a new set of Real Tone filters with a wider assortment of looks that are available across Android, iOS and Web. We’re open-sourcing the MST Scale to support inclusive research and development in the AI and ML space, so the tech industry at large can build more representative datasets, collectively improve ML models, and develop products that truly work for everyone. We’ll continue working with Dr. Monk to evaluate the MST scale across different regions and products, iterating, and improving the technology. Learn more about our efforts at skintone.google . Photo controls designed to respect the experiences of transgender people Learn about Google Photos controls (Opens in a Dialog Window) Close dialog window Choose the memories you revisit with Google Photos controls. Link copied to clipboard We heard from the transgender community that resurfacing certain photos can be painful, so we’ve been working with our partners at GLAAD and listening to feedback to make reminiscing more inclusive. We’re using AI to power new features that resurface meaningful moments, while giving you control over what you revisit. Google Photos already includes controls to hide photos of certain people or time periods, and we’re continuing to add new ones to improve the experience through this continued partnership. An AR tool helping the Muslim community worldwide find the Qibla Learn about Qibla Finder (Opens in a Dialog Window) Close dialog window How we’re helping the Muslim community worldwide find the Qibla in AR Link copied to clipboard Qibla is the fixed direction toward the Kaaba in the Grand Mosque in Makkah, Saudi Arabia, and the direction that all Muslims face to pray. With Qibla Finder , we’re making it easier for millions of people to identify the Qibla wherever they are. The web app uses Augmented Reality (AR) to paint a clear blue line within the imagery your phone camera sees, pointing toward the direction of prayer. Features to help people identify and support inclusive spaces on Google Maps and Search Features to help people identify and support inclusive spaces on Google Maps and Search Learn about the business attributes (Opens in a Dialog Window) Close dialog window Business attributes to help people identify and support inclusive spaces on Google Maps and Search Link copied to clipboard Faye Orlove (she/her) (center), founder of Junior High, a community arts and event space that promotes the work of marginalized and underrepresented artists We’ve added features to Google Maps and Search that help people find the spaces they need, and support diversely owned businesses. Accessible Places lets wheelchair users and anyone who has difficulty using stairs know in advance whether their destination will be accessible. Wheelchair accessible routes help people find an accessible way to get where they’re going. Business attributes like “ LGBTQ-friendly ,” “Transgender safespace,” and “Gender-neutral restroom” help businesses identify as spaces of belonging and safety for LGBTQ+ communities. The Asian-owned , Black-owned , Latino-owned , Veteran-owned , and Women-owned attributes make it easier for customers and community members to identify and support diversely owned businesses across Google platforms. An Android tool that enables people with communication difficulties to connect in real time Learn about Live Transcribe (Opens in a Dialog Window) Close dialog window How Live Transcribe is enabling real-time communication Link copied to clipboard Live Transcribe is a feature designed for Android and powered by Google’s speech recognition software, which generates live captions for your voice in over 70 languages and dialects. We </w:t>
      </w:r>
      <w:r>
        <w:rPr>
          <w:rFonts w:ascii="Arial" w:hAnsi="Arial"/>
        </w:rPr>
        <w:lastRenderedPageBreak/>
        <w:t xml:space="preserve">partnered with the National Technical Institute for the Deaf, the first and largest technological college in the world for students who are deaf or hard of hearing, to make sure that Live Transcribe was helpful for everyday use. Features to help people identify and support inclusive spaces on Google Maps and Search Learn about the business attributes (Opens in a Dialog Window) Close dialog window Business attributes to help people identify and support inclusive spaces on Google Maps and Search Link copied to clipboard Faye Orlove (she/her) (center), founder of Junior High, a community arts and event space that promotes the work of marginalized and underrepresented artists We’ve added features to Google Maps and Search that help people find the spaces they need, and support diversely owned businesses. Accessible Places lets wheelchair users and anyone who has difficulty using stairs know in advance whether their destination will be accessible. Wheelchair accessible routes help people find an accessible way to get where they’re going. Business attributes like “ LGBTQ-friendly ,” “Transgender safespace,” and “Gender-neutral restroom” help businesses identify as spaces of belonging and safety for LGBTQ+ communities. The Asian-owned , Black-owned , Latino-owned , Veteran-owned , and Women-owned attributes make it easier for customers and community members to identify and support diversely owned businesses across Google platforms. An Android tool that enables people with communication difficulties to connect in real time Learn about Live Transcribe (Opens in a Dialog Window) Close dialog window How Live Transcribe is enabling real-time communication Link copied to clipboard Live Transcribe is a feature designed for Android and powered by Google’s speech recognition software, which generates live captions for your voice in over 70 languages and dialects. We partnered with the National Technical Institute for the Deaf, the first and largest technological college in the world for students who are deaf or hard of hearing, to make sure that Live Transcribe was helpful for everyday use. Built-in Search features help connect people to critical health information Learn about the tools (Opens in a Dialog Window) Close dialog window How we’re making healthcare options more accessible on Search Link copied to clipboard We’re always exploring ways to help people make more informed choices about their health. That’s why we’re providing timely and authoritative health information, plus relevant resources and tools on Google Search. Here’s how: When searching for a specific provider, people can check which insurance networks that they might accept. And if they’re searching for a new provider overall, on mobile, they’re now able to filter providers nearby who accept Medicare as well as view appointment availability . We’ve added the option for healthcare professionals to let prospective patients know what languages are spoken at their office. We currently have over a dozen languages represented, including Spanish and American Sign Language. People in the U.S. can find information directly in Search to self-assess their symptoms for mental health conditions. Clinically-validated self-assessments are available in English and Spanish for anxiety, PTSD and PPD, and depression (also available in Australia). Every year extreme heat kills nearly 500,000 people, and heat-related deaths are on the rise. That’s why we’re partnering with the Global Heat Health Information Network (GHHIN) to display extreme heat alerts in Search to help keep people safe and cool. Accessible technology built with you in mind Explore accessibility in our products and services (Opens in a Dialog Window) Close </w:t>
      </w:r>
      <w:r>
        <w:rPr>
          <w:rFonts w:ascii="Arial" w:hAnsi="Arial"/>
        </w:rPr>
        <w:lastRenderedPageBreak/>
        <w:t xml:space="preserve">dialog window How we’re building accessible technology with you in mind Link copied to clipboard We’re committed to making accessibility a core consideration. Explore the following pages to learn how our technology adapts to your needs: Learn more about accessibility in our products and features . Contact the Disability Support team via Be my Eyes, American Sign Language, chat, email, or phone. Explore Google’s Accessibility Conformance Reports based on the ITI VPAT. Improving skin tone representation in products with the Monk Skin Tone scale Learn about our efforts (Opens in a Dialog Window) Close dialog window Improving skin tone representation in our products with the Monk Skin Tone scale Link copied to clipboard Machine Learning (ML), a type of Artificial Intelligence (AI), is the bedrock of many Google products. This technology can help make people’s everyday lives easier, but when the algorithms are built with data sets that don’t represent everyone, they can fail to “see” and “understand” people with darker skin. At Google, we’re working to improve image equity and skin tone representation across our products. Here’s how: Google’s Research Center for Responsible AI and Human-Centered Technology partnered with Harvard professor and sociologist Dr. Ellis Monk , who has been studying the effects of skin tone and colorism for over a decade. In 2022, we openly released the Monk Skin Tone (MST) Scale — an alternative 10-shade scale that is more inclusive than the current tech-industry standard. We’re incorporating the MST Scale into a number of products, starting with Search. Now, when people search the web for images, such as “bridal makeup looks,” they’ll see an option to further refine their result by skin tone, making it easier to find what’s relevant. To build on improving a representative Search experience, we’re developing a standardized way to label content online so creators, brands, and publishers can use this new inclusive schema to tag their content with attributes like skin tone, hair color and hair texture, prompting more aligned results. We’re also bringing the MST Scale into Google Photos. We previously worked with renowned image makers and improved Google Photos’ auto enhance feature to strengthen face detection, camera, and editing products through Real Tone . Most recently, we launched a new set of Real Tone filters with a wider assortment of looks that are available across Android, iOS and Web. We’re open-sourcing the MST Scale to support inclusive research and development in the AI and ML space, so the tech industry at large can build more representative datasets, collectively improve ML models, and develop products that truly work for everyone. We’ll continue working with Dr. Monk to evaluate the MST scale across different regions and products, iterating, and improving the technology. Learn more about our efforts at skintone.google . Built-in Search features help connect people to critical health information Learn about the tools (Opens in a Dialog Window) Close dialog window How we’re making healthcare options more accessible on Search Link copied to clipboard We’re always exploring ways to help people make more informed choices about their health. That’s why we’re providing timely and authoritative health information, plus relevant resources and tools on Google Search. Here’s how: When searching for a specific provider, people can check which insurance networks that they might accept. And if they’re searching for a new provider overall, on mobile, they’re now able to filter providers nearby who accept Medicare as well as view appointment availability . We’ve added the option for healthcare professionals to let prospective patients know what </w:t>
      </w:r>
      <w:r>
        <w:rPr>
          <w:rFonts w:ascii="Arial" w:hAnsi="Arial"/>
        </w:rPr>
        <w:lastRenderedPageBreak/>
        <w:t xml:space="preserve">languages are spoken at their office. We currently have over a dozen languages represented, including Spanish and American Sign Language. People in the U.S. can find information directly in Search to self-assess their symptoms for mental health conditions. Clinically-validated self-assessments are available in English and Spanish for anxiety, PTSD and PPD, and depression (also available in Australia). Every year extreme heat kills nearly 500,000 people, and heat-related deaths are on the rise. That’s why we’re partnering with the Global Heat Health Information Network (GHHIN) to display extreme heat alerts in Search to help keep people safe and cool. Accessible technology built with you in mind Explore accessibility in our products and services (Opens in a Dialog Window) Close dialog window How we’re building accessible technology with you in mind Link copied to clipboard We’re committed to making accessibility a core consideration. Explore the following pages to learn how our technology adapts to your needs: Learn more about accessibility in our products and features . Contact the Disability Support team via Be my Eyes, American Sign Language, chat, email, or phone. Explore Google’s Accessibility Conformance Reports based on the ITI VPAT. Improving skin tone representation in products with the Monk Skin Tone scale Learn about our efforts (Opens in a Dialog Window) Close dialog window Improving skin tone representation in our products with the Monk Skin Tone scale Link copied to clipboard Machine Learning (ML), a type of Artificial Intelligence (AI), is the bedrock of many Google products. This technology can help make people’s everyday lives easier, but when the algorithms are built with data sets that don’t represent everyone, they can fail to “see” and “understand” people with darker skin. At Google, we’re working to improve image equity and skin tone representation across our products. Here’s how: Google’s Research Center for Responsible AI and Human-Centered Technology partnered with Harvard professor and sociologist Dr. Ellis Monk , who has been studying the effects of skin tone and colorism for over a decade. In 2022, we openly released the Monk Skin Tone (MST) Scale — an alternative 10-shade scale that is more inclusive than the current tech-industry standard. We’re incorporating the MST Scale into a number of products, starting with Search. Now, when people search the web for images, such as “bridal makeup looks,” they’ll see an option to further refine their result by skin tone, making it easier to find what’s relevant. To build on improving a representative Search experience, we’re developing a standardized way to label content online so creators, brands, and publishers can use this new inclusive schema to tag their content with attributes like skin tone, hair color and hair texture, prompting more aligned results. We’re also bringing the MST Scale into Google Photos. We previously worked with renowned image makers and improved Google Photos’ auto enhance feature to strengthen face detection, camera, and editing products through Real Tone . Most recently, we launched a new set of Real Tone filters with a wider assortment of looks that are available across Android, iOS and Web. We’re open-sourcing the MST Scale to support inclusive research and development in the AI and ML space, so the tech industry at large can build more representative datasets, collectively improve ML models, and develop products that truly work for everyone. We’ll continue working with Dr. Monk to evaluate the MST scale across different regions and products, iterating, and improving the technology. Learn more about our efforts at skintone.google . Photo </w:t>
      </w:r>
      <w:r>
        <w:rPr>
          <w:rFonts w:ascii="Arial" w:hAnsi="Arial"/>
        </w:rPr>
        <w:lastRenderedPageBreak/>
        <w:t xml:space="preserve">controls designed to respect the experiences of transgender people Learn about Google Photos controls (Opens in a Dialog Window) Close dialog window Choose the memories you revisit with Google Photos controls. Link copied to clipboard We heard from the transgender community that resurfacing certain photos can be painful, so we’ve been working with our partners at GLAAD and listening to feedback to make reminiscing more inclusive. We’re using AI to power new features that resurface meaningful moments, while giving you control over what you revisit. Google Photos already includes controls to hide photos of certain people or time periods, and we’re continuing to add new ones to improve the experience through this continued partnership. An AR tool helping the Muslim community worldwide find the Qibla Learn about Qibla Finder (Opens in a Dialog Window) Close dialog window How we’re helping the Muslim community worldwide find the Qibla in AR Link copied to clipboard Qibla is the fixed direction toward the Kaaba in the Grand Mosque in Makkah, Saudi Arabia, and the direction that all Muslims face to pray. With Qibla Finder , we’re making it easier for millions of people to identify the Qibla wherever they are. The web app uses Augmented Reality (AR) to paint a clear blue line within the imagery your phone camera sees, pointing toward the direction of prayer. Photo controls designed to respect the experiences of transgender people Learn about Google Photos controls (Opens in a Dialog Window) Close dialog window Choose the memories you revisit with Google Photos controls. Link copied to clipboard We heard from the transgender community that resurfacing certain photos can be painful, so we’ve been working with our partners at GLAAD and listening to feedback to make reminiscing more inclusive. We’re using AI to power new features that resurface meaningful moments, while giving you control over what you revisit. Google Photos already includes controls to hide photos of certain people or time periods, and we’re continuing to add new ones to improve the experience through this continued partnership. An AR tool helping the Muslim community worldwide find the Qibla Learn about Qibla Finder (Opens in a Dialog Window) Close dialog window How we’re helping the Muslim community worldwide find the Qibla in AR Link copied to clipboard Qibla is the fixed direction toward the Kaaba in the Grand Mosque in Makkah, Saudi Arabia, and the direction that all Muslims face to pray. With Qibla Finder , we’re making it easier for millions of people to identify the Qibla wherever they are. The web app uses Augmented Reality (AR) to paint a clear blue line within the imagery your phone camera sees, pointing toward the direction of prayer. Google employee’s quote Unmute Mute Play audio and video Play video (audio currently muted) Pause Annie Jean-Baptiste (she/her) Head of Product Inclusion &amp; Equity, Google Read the transcript (Opens in a Dialog Window) Close dialog window “I’ve always been navigating a world that wasn’t necessarily made with me in mind. I’m a Black Haitian American woman. And it affects how I move through the world, how I interact with products and services. We all come from our own lived experiences, and so with product inclusion, it’s really looking end to end at the design and development process and saying: Who else needs to be in the room? Who else do we need to have perspective from? And I think co-creating is really integral to building a product that actually suits the world.” Link copied to clipboard Photography by Devyn Galindo Co-creation drives our best work. Link copied to clipboard Watch the film 1:28 Close dialog window How image experts helped us build our most equitable camera A </w:t>
      </w:r>
      <w:r>
        <w:rPr>
          <w:rFonts w:ascii="Arial" w:hAnsi="Arial"/>
        </w:rPr>
        <w:lastRenderedPageBreak/>
        <w:t xml:space="preserve">range of expert image-makers helped our teams create our Real Tone™ camera technology to ensure all people, particularly people with darker skin tones, feel accurately and beautifully seen in photos. Learn more (Opens in a New Browser Tab) Watch the film 2:49 Close dialog window How we worked with the disability community to improve our speech recognition technology Watch the film 2:54 Close dialog window How our employee resource groups brought an inclusive lens to a core product Help us improve our products by getting involved in UX research (Opens in a New Browser Tab) Google employee’s quote Unmute Mute Play audio and video Play video (audio currently muted) Pause Dimitri Kanevsky (he/him) Research Scientist, Google Read the transcript (Opens in a Dialog Window) Close dialog window “I was born in Russia. I lost hearing at a very early age. What helped me to belong is my wife, who was always with me to help me to communicate. Then, my children. Then it was speech recognition technology that I helped to develop that allowed me full communication. It allowed me full belonging to society.” Link copied to clipboard Photography by Devyn Galindo Guiding principles Link copied to clipboard To build for everyone, we must build with everyone. Here’s our approach: 1 Prioritize historically marginalized voices – from start to finish. Product inclusion and equity can’t be condensed into a list of boxes to check. It involves evaluating the design against an understanding of users with unique needs, preferences, and challenges at various stages of the development process, and holding yourself and the product team accountable to appropriately address these needs. While all inflection points are important, being intentional about centering historically marginalized voices during ideation, UX research and design, user testing, and marketing is key to successful, inclusive outcomes. 2 Build for equity, not just minimum usability. We define “usability” as being inclusive of equity, including systemic, historical bias that can inadvertently be built into our products. Through the phases of product development, we ask questions related to the product itself, representation in our processes, availability across all intersections, and accessibility for people with disabilities. 3 Hold ourselves accountable through inclusive testing and best practices. While we continue our efforts to improve our internal representation, we recognize that Google has a long way to go to fully reflect all the users we serve. That’s why we are committed to holding ourselves accountable by investing in comprehensive testing, inclusive research and design, marketing best practices, and data frameworks. Learn more about product inclusion &amp; equity Google employee’s quote Unmute Mute Play audio and video Play video (audio currently muted) Pause Florian Koenigsberger (he/him) Image Equity Lead, Google Read the transcript (Opens in a Dialog Window) Close dialog window “I do the work that I do because I’ve seen firsthand the differences when somebody feels seen by the tools that they use and doesn't. If I look through family photographs, I have with my grandmother, for example, who is a dark skinned Jamaican woman. We have baby pictures where I am seen because I have very light skin and she is not. And it shouldn't be the case that somebody has to look a certain way to feel a tool can work for them. Building tools that see people fairly, the power that comes from that is that people dream to be the biggest versions of themselves that they can imagine.” Link copied to clipboard Photography by Devyn Galindo More ways we’re building belonging in our products: Expanding accessible learning with Google for Education Celebrate Native American </w:t>
      </w:r>
      <w:r>
        <w:rPr>
          <w:rFonts w:ascii="Arial" w:hAnsi="Arial"/>
        </w:rPr>
        <w:lastRenderedPageBreak/>
        <w:t xml:space="preserve">artists in Chrome and ChromeOS “Lift as you lead”: Meet 2 women defining responsible AI 4 ways Google Assistant helps me manage sensory overload Expanding accessible learning with Google for Education Celebrate Native American artists in Chrome and ChromeOS “Lift as you lead”: Meet 2 women defining responsible AI 4 ways Google Assistant helps me manage sensory overload Read more belonging stories on our blog (Opens in a New Browser Tab) Explore more of our belonging work We’re sharing tools to help creative technologists build truly accessible websites and apps. Explore our accessibility resources Building belonging means protecting the privacy and security of all users around the world. Explore the Google Safety Center (Opens in a New Browser Tab) We’re sharing tools to help creative technologists build truly accessible websites and apps. Explore our accessibility resources Building belonging means protecting the privacy and security of all users around the world. Explore the Google Safety Center (Opens in a New Browser Tab) Footer Links Building belonging At work In products In society Our philosophy Key issues Disability inclusion Gender equity LGBTQ+ inclusion Racial equity Veteran inclusion Resources Build inclusive products Build accessible technology Accessibility in our products Create inclusive marketing (Opens in a New Browser Tab) Reports Accessibility Conformance Reports Diversity Report 2024 Diversity Report 2023 Diversity Report 2022 EEO-1 Report 2023 (Equal Employment Opportunity) (Opens in a New Browser Tab) EEO-1 Report 2022 (Equal Employment Opportunity) (Opens in a New Browser Tab) More about us Learning (Opens in a New Browser Tab) Safety Center (Opens in a New Browser Tab) Crisis Response (Opens in a New Browser Tab) Sustainability (Opens in a New Browser Tab) Careers (Opens in a New Browser Tab) Google blog (Opens in a New Browser Tab) Google.org (Opens in a New Browser Tab) About Google Google products Privacy Terms </w:t>
      </w:r>
      <w:proofErr w:type="spellStart"/>
      <w:r>
        <w:rPr>
          <w:rFonts w:ascii="Arial" w:hAnsi="Arial"/>
        </w:rPr>
        <w:t>Cambiar</w:t>
      </w:r>
      <w:proofErr w:type="spellEnd"/>
      <w:r>
        <w:rPr>
          <w:rFonts w:ascii="Arial" w:hAnsi="Arial"/>
        </w:rPr>
        <w:t xml:space="preserve"> </w:t>
      </w:r>
      <w:proofErr w:type="spellStart"/>
      <w:r>
        <w:rPr>
          <w:rFonts w:ascii="Arial" w:hAnsi="Arial"/>
        </w:rPr>
        <w:t>idioma</w:t>
      </w:r>
      <w:proofErr w:type="spellEnd"/>
      <w:r>
        <w:rPr>
          <w:rFonts w:ascii="Arial" w:hAnsi="Arial"/>
        </w:rPr>
        <w:t xml:space="preserve"> Español</w:t>
      </w:r>
    </w:p>
    <w:p w14:paraId="3C7AF125" w14:textId="77777777" w:rsidR="00B2210A" w:rsidRDefault="00B2210A">
      <w:pPr>
        <w:jc w:val="both"/>
        <w:rPr>
          <w:rFonts w:ascii="Arial" w:hAnsi="Arial"/>
        </w:rPr>
      </w:pPr>
    </w:p>
    <w:p w14:paraId="408F7BEB" w14:textId="186D485F" w:rsidR="00B2210A" w:rsidRPr="00B2210A" w:rsidRDefault="00B2210A" w:rsidP="00B2210A">
      <w:pPr>
        <w:pStyle w:val="Heading2"/>
        <w:rPr>
          <w:rFonts w:ascii="Arial" w:hAnsi="Arial"/>
          <w:sz w:val="28"/>
          <w:szCs w:val="32"/>
        </w:rPr>
      </w:pPr>
      <w:r w:rsidRPr="00B2210A">
        <w:rPr>
          <w:rFonts w:ascii="Arial" w:hAnsi="Arial"/>
          <w:sz w:val="28"/>
          <w:szCs w:val="32"/>
        </w:rPr>
        <w:t>Summary of the scrapped text:</w:t>
      </w:r>
    </w:p>
    <w:p w14:paraId="1C22B5ED" w14:textId="50887B0E" w:rsidR="00B2210A" w:rsidRDefault="00B2210A" w:rsidP="00B2210A">
      <w:pPr>
        <w:jc w:val="both"/>
      </w:pPr>
      <w:r w:rsidRPr="00B2210A">
        <w:rPr>
          <w:rFonts w:asciiTheme="minorBidi" w:hAnsiTheme="minorBidi"/>
        </w:rPr>
        <w:t xml:space="preserve">Google is actively working to make its products and platforms more inclusive, focusing on accessibility and equity across a wide range of user needs. They have introduced features in Google Maps and Search that allow users to identify and support businesses that are owned by marginalized groups, such as those identified as LGBTQ-friendly, Black-owned, Latino-owned, and Women-owned. These platforms also provide accessibility features like Accessible Places, helping users with disabilities to find wheelchair-accessible routes and facilities. Key inclusivity efforts also include Live Transcribe, a tool for Android that uses speech recognition to generate live captions, aiding communication for individuals with hearing impairments. Google worked closely with the National Technical Institute for the Deaf to ensure its effectiveness. Google's Search also helps users access critical health information, including the ability to check which healthcare providers accept specific insurance networks, view appointment availability, and find professionals who speak different languages, including American Sign Language. Additionally, Google is improving skin tone representation in its products through the Monk Skin Tone (MST) Scale, developed in collaboration with Harvard professor Dr. Ellis Monk. This scale, which better represents darker skin tones, is now </w:t>
      </w:r>
      <w:r w:rsidRPr="00B2210A">
        <w:rPr>
          <w:rFonts w:asciiTheme="minorBidi" w:hAnsiTheme="minorBidi"/>
        </w:rPr>
        <w:lastRenderedPageBreak/>
        <w:t>incorporated into Google Search and Google Photos to ensure more accurate image representation and editing capabilities. Google continues to work on making its products more accessible by developing tools like the Qibla Finder, which helps Muslims worldwide find the direction of prayer using Augmented Reality (AR), and new Google Photos controls that give transgender users more control over the memories they revisit. Google emphasizes product inclusion and equity, striving to involve historically marginalized voices at all stages of product development. The company is committed to building with inclusivity in mind, improving accessibility, and addressing biases in its AI and Machine Learning (ML) models to make technology work for everyone</w:t>
      </w:r>
      <w:r w:rsidRPr="00B2210A">
        <w:t>.</w:t>
      </w:r>
    </w:p>
    <w:sectPr w:rsidR="00B221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4686952">
    <w:abstractNumId w:val="8"/>
  </w:num>
  <w:num w:numId="2" w16cid:durableId="632834709">
    <w:abstractNumId w:val="6"/>
  </w:num>
  <w:num w:numId="3" w16cid:durableId="631833412">
    <w:abstractNumId w:val="5"/>
  </w:num>
  <w:num w:numId="4" w16cid:durableId="2136291359">
    <w:abstractNumId w:val="4"/>
  </w:num>
  <w:num w:numId="5" w16cid:durableId="27226731">
    <w:abstractNumId w:val="7"/>
  </w:num>
  <w:num w:numId="6" w16cid:durableId="992682155">
    <w:abstractNumId w:val="3"/>
  </w:num>
  <w:num w:numId="7" w16cid:durableId="197619921">
    <w:abstractNumId w:val="2"/>
  </w:num>
  <w:num w:numId="8" w16cid:durableId="396588635">
    <w:abstractNumId w:val="1"/>
  </w:num>
  <w:num w:numId="9" w16cid:durableId="2075354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1C9F"/>
    <w:rsid w:val="00AA1D8D"/>
    <w:rsid w:val="00B2210A"/>
    <w:rsid w:val="00B47730"/>
    <w:rsid w:val="00CB0664"/>
    <w:rsid w:val="00E64C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CE726B"/>
  <w14:defaultImageDpi w14:val="300"/>
  <w15:docId w15:val="{75B5076C-1211-464B-A2BE-AC03252F7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6129</Words>
  <Characters>34939</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40987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Aqdas Hussain</cp:lastModifiedBy>
  <cp:revision>2</cp:revision>
  <dcterms:created xsi:type="dcterms:W3CDTF">2024-09-12T06:23:00Z</dcterms:created>
  <dcterms:modified xsi:type="dcterms:W3CDTF">2024-09-12T06:23:00Z</dcterms:modified>
  <cp:category/>
</cp:coreProperties>
</file>